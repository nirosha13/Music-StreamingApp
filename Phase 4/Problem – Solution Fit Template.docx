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left"/>
        <w:rPr>
          <w:rFonts w:ascii="Calibri" w:hAnsi="Calibri" w:eastAsia="Calibri" w:cs="Calibri"/>
          <w:b/>
          <w:bCs w:val="0"/>
          <w:sz w:val="44"/>
          <w:szCs w:val="4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</w:t>
      </w:r>
      <w:bookmarkStart w:id="2" w:name="_GoBack"/>
      <w:bookmarkEnd w:id="2"/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b/>
          <w:bCs w:val="0"/>
          <w:sz w:val="44"/>
          <w:szCs w:val="44"/>
          <w:rtl w:val="0"/>
        </w:rPr>
        <w:t xml:space="preserve"> Project Design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bCs w:val="0"/>
          <w:sz w:val="44"/>
          <w:szCs w:val="44"/>
        </w:rPr>
      </w:pPr>
      <w:r>
        <w:rPr>
          <w:rFonts w:ascii="Calibri" w:hAnsi="Calibri" w:eastAsia="Calibri" w:cs="Calibri"/>
          <w:b/>
          <w:bCs w:val="0"/>
          <w:sz w:val="44"/>
          <w:szCs w:val="44"/>
          <w:rtl w:val="0"/>
        </w:rPr>
        <w:t>Problem – Solution Fit Template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5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W w:w="48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48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8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4781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W w:w="480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pPr w:leftFromText="180" w:rightFromText="180" w:vertAnchor="text" w:horzAnchor="page" w:tblpX="1534" w:tblpY="19"/>
        <w:tblOverlap w:val="never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47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V.Suryasree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>
      <w:pPr>
        <w:numPr>
          <w:ilvl w:val="0"/>
          <w:numId w:val="4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4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>
      <w:pPr>
        <w:numPr>
          <w:ilvl w:val="0"/>
          <w:numId w:val="4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>
      <w:pPr>
        <w:numPr>
          <w:ilvl w:val="0"/>
          <w:numId w:val="4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>
      <w:pPr>
        <w:numPr>
          <w:ilvl w:val="0"/>
          <w:numId w:val="5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>
      <w:pPr>
        <w:numPr>
          <w:ilvl w:val="0"/>
          <w:numId w:val="5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>
      <w:pPr>
        <w:numPr>
          <w:ilvl w:val="0"/>
          <w:numId w:val="6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6D8E"/>
    <w:multiLevelType w:val="singleLevel"/>
    <w:tmpl w:val="91706D8E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B529B23A"/>
    <w:multiLevelType w:val="singleLevel"/>
    <w:tmpl w:val="B529B23A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A5B943"/>
    <w:multiLevelType w:val="singleLevel"/>
    <w:tmpl w:val="5EA5B943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8E17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2025-03-10T04:26:35Z</dcterms:created>
  <dc:creator>ELCOT</dc:creator>
  <cp:lastModifiedBy>ELCOT</cp:lastModifiedBy>
  <dcterms:modified xsi:type="dcterms:W3CDTF">2025-03-10T04:34:10Z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59EAB6C9E6F04EB786D43D214C247714_12</vt:lpwstr>
  </property>
</Properties>
</file>